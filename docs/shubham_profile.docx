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CEA06" w14:textId="77777777" w:rsidR="00765B25" w:rsidRDefault="004E578D">
      <w:pPr>
        <w:pStyle w:val="Title"/>
      </w:pPr>
      <w:r>
        <w:t>Personal Insights + Resume</w:t>
      </w:r>
    </w:p>
    <w:p w14:paraId="28DAE337" w14:textId="77777777" w:rsidR="00765B25" w:rsidRDefault="004E578D">
      <w:pPr>
        <w:pStyle w:val="Heading1"/>
      </w:pPr>
      <w:r>
        <w:t>1. Life Story in a Few Sentences</w:t>
      </w:r>
    </w:p>
    <w:p w14:paraId="704B7258" w14:textId="77777777" w:rsidR="00765B25" w:rsidRDefault="004E578D">
      <w:r>
        <w:t xml:space="preserve">I am Shubham Shekhar, a Data and Analytics Engineer with strong problem-solving skills and a passion for leveraging AI to automate workflows, optimize data processes, and generate </w:t>
      </w:r>
      <w:r>
        <w:t>actionable insights. My journey spans hands-on experience with AI, Machine Learning, Full Stack Development, and Data Engineering, where I have built impactful projects like AI tutors, research assistants, chatbots, and data-driven dashboards. My career path reflects my commitment to solving real-world challenges and continuously learning to grow alongside the organizations I contribute to.</w:t>
      </w:r>
    </w:p>
    <w:p w14:paraId="196E911C" w14:textId="77777777" w:rsidR="00765B25" w:rsidRDefault="004E578D">
      <w:pPr>
        <w:pStyle w:val="Heading1"/>
      </w:pPr>
      <w:r>
        <w:t>2. #1 Superpower</w:t>
      </w:r>
    </w:p>
    <w:p w14:paraId="41C18B74" w14:textId="77777777" w:rsidR="00765B25" w:rsidRDefault="004E578D">
      <w:r>
        <w:t>My superpower is rapid learning and adaptability — the ability to quickly grasp new technologies, integrate them into solutions, and deliver value. This allows me to thrive in dynamic environments, whether building scalable AI solutions, designing efficient ETL processes, or developing full-stack applications.</w:t>
      </w:r>
    </w:p>
    <w:p w14:paraId="390FC864" w14:textId="77777777" w:rsidR="00765B25" w:rsidRDefault="004E578D">
      <w:pPr>
        <w:pStyle w:val="Heading1"/>
      </w:pPr>
      <w:r>
        <w:t>3. Top 3 Areas to Grow In</w:t>
      </w:r>
    </w:p>
    <w:p w14:paraId="2D8789B5" w14:textId="77777777" w:rsidR="00765B25" w:rsidRDefault="004E578D">
      <w:r>
        <w:t>1. Leadership and team management skills to effectively lead cross-functional AI and data projects.</w:t>
      </w:r>
    </w:p>
    <w:p w14:paraId="43BAB560" w14:textId="77777777" w:rsidR="00765B25" w:rsidRDefault="004E578D">
      <w:r>
        <w:t>2. Advanced specialization in generative AI and multi-agent systems for cutting-edge innovations.</w:t>
      </w:r>
    </w:p>
    <w:p w14:paraId="6CCD0ECC" w14:textId="77777777" w:rsidR="00765B25" w:rsidRDefault="004E578D">
      <w:r>
        <w:t>3. Deepening expertise in scalable cloud-based deployments (Azure, AWS, GCP) for enterprise-level solutions.</w:t>
      </w:r>
    </w:p>
    <w:p w14:paraId="11BD89AB" w14:textId="77777777" w:rsidR="00765B25" w:rsidRDefault="004E578D">
      <w:pPr>
        <w:pStyle w:val="Heading1"/>
      </w:pPr>
      <w:r>
        <w:t>4. Misconception by Coworkers</w:t>
      </w:r>
    </w:p>
    <w:p w14:paraId="2F572BC8" w14:textId="77777777" w:rsidR="00765B25" w:rsidRDefault="004E578D">
      <w:r>
        <w:t>A common misconception is that I am solely focused on technical work. In reality, I am equally invested in communication, collaboration, and creating user-centered solutions. I enjoy bridging the gap between technical complexity and practical business needs.</w:t>
      </w:r>
    </w:p>
    <w:p w14:paraId="3E375626" w14:textId="77777777" w:rsidR="00765B25" w:rsidRDefault="004E578D">
      <w:pPr>
        <w:pStyle w:val="Heading1"/>
      </w:pPr>
      <w:r>
        <w:t>5. How I Push My Boundaries and Limits</w:t>
      </w:r>
    </w:p>
    <w:p w14:paraId="6BF0B603" w14:textId="77777777" w:rsidR="00765B25" w:rsidRDefault="004E578D">
      <w:r>
        <w:t>I push my boundaries by consistently taking on ambitious projects that challenge me to learn beyond my comfort zone — whether fine-tuning large language models, building multi-agent AI systems, or deploying enterprise-ready solutions. I also seek feedback, embrace experimentation, and continuously upskill to ensure that I remain at the forefront of AI and data innovation.</w:t>
      </w:r>
    </w:p>
    <w:p w14:paraId="0C837280" w14:textId="77777777" w:rsidR="00765B25" w:rsidRDefault="004E578D">
      <w:pPr>
        <w:pStyle w:val="Heading1"/>
      </w:pPr>
      <w:r>
        <w:lastRenderedPageBreak/>
        <w:t>6. Resume Data</w:t>
      </w:r>
    </w:p>
    <w:p w14:paraId="29CC5113" w14:textId="4685952D" w:rsidR="00765B25" w:rsidRDefault="004E578D">
      <w:r>
        <w:br/>
        <w:t>Data and Analytics ETL Developer</w:t>
      </w:r>
      <w:r>
        <w:br/>
        <w:t>in.shubhamsekhar@gmail.com</w:t>
      </w:r>
      <w:r>
        <w:br/>
        <w:t>https://www.linkedin.com/in/shubham-coder/</w:t>
      </w:r>
      <w:r>
        <w:br/>
        <w:t>https://shubhamzoro.pythonanywhere.com/</w:t>
      </w:r>
      <w:r>
        <w:br/>
        <w:t>9122449992</w:t>
      </w:r>
      <w:r>
        <w:br/>
        <w:t>IN</w:t>
      </w:r>
      <w:r>
        <w:br/>
        <w:t>Data and Analytics Engineer with strong problem-solving skills and a proven ability to learn quickly. Experienced in</w:t>
      </w:r>
      <w:r>
        <w:br/>
        <w:t>leveraging AI to automate workflows, optimize data processes, and generate actionable insights. Skilled in building Full</w:t>
      </w:r>
      <w:r>
        <w:br/>
        <w:t>Stack projects using Python and React JS. Passionate about solving real-world challenges and committed to continuous</w:t>
      </w:r>
      <w:r>
        <w:br/>
        <w:t>improvement, driving mutual grow</w:t>
      </w:r>
      <w:r>
        <w:t>th for both the organization and myself.</w:t>
      </w:r>
      <w:r>
        <w:br/>
      </w:r>
      <w:r>
        <w:br/>
        <w:t>Work Experience</w:t>
      </w:r>
      <w:r>
        <w:br/>
        <w:t>Shubham Shekhar</w:t>
      </w:r>
      <w:r>
        <w:br/>
        <w:t>Data and Analytics ETL Developer</w:t>
      </w:r>
      <w:r>
        <w:br/>
        <w:t>Crowe Horwath IT Services LLP | Noida</w:t>
      </w:r>
      <w:r>
        <w:br/>
        <w:t>Developed a comprehensive dashboard using Power BI, Power Apps, and Power Automate to evaluate the risk rating</w:t>
      </w:r>
      <w:r>
        <w:br/>
        <w:t>of a customer.</w:t>
      </w:r>
      <w:r>
        <w:br/>
        <w:t>For the same, loaded data from the SQL server into Power BI and then integrated Power BI with Power Apps for</w:t>
      </w:r>
      <w:r>
        <w:br/>
        <w:t>write-back capabilities to data sources, and utilized Power Automate to send automated email notifications when</w:t>
      </w:r>
      <w:r>
        <w:br/>
        <w:t>changes occur.</w:t>
      </w:r>
      <w:r>
        <w:br/>
        <w:t>Creat</w:t>
      </w:r>
      <w:r>
        <w:t>ed SQL scripts to support Actimize CDD implementation, including configuration of standard and customized</w:t>
      </w:r>
      <w:r>
        <w:br/>
        <w:t>client-specific risk factors.</w:t>
      </w:r>
      <w:r>
        <w:br/>
        <w:t>Collaborated with the Center of Excellence team to build a database-integrated chatbot using LangGraph,</w:t>
      </w:r>
      <w:r>
        <w:br/>
        <w:t>LangChain, OpenAI, React JS and Python.</w:t>
      </w:r>
      <w:r>
        <w:br/>
        <w:t>Designed modular agentic workflows for tasks such as memory checks, prompt assistance, schema retrieval, and</w:t>
      </w:r>
      <w:r>
        <w:br/>
        <w:t>SQL query execution and built frontend using React JS and backend using Flask.</w:t>
      </w:r>
      <w:r>
        <w:br/>
        <w:t>Deployed the chatbot to Microsoft Teams usin</w:t>
      </w:r>
      <w:r>
        <w:t>g Teams-AI, BotBuilder SDK, and Azure Bot Services for seamless</w:t>
      </w:r>
      <w:r>
        <w:br/>
        <w:t>enterprise integration.</w:t>
      </w:r>
      <w:r>
        <w:br/>
        <w:t>Present</w:t>
      </w:r>
      <w:r>
        <w:br/>
      </w:r>
      <w:r>
        <w:br/>
        <w:t>Data Analyst Intern</w:t>
      </w:r>
      <w:r>
        <w:br/>
      </w:r>
      <w:r>
        <w:lastRenderedPageBreak/>
        <w:t>Crowe Horwath IT Services LLP</w:t>
      </w:r>
      <w:r>
        <w:br/>
        <w:t>Conducted data processing using Python for making it report-ready.</w:t>
      </w:r>
      <w:r>
        <w:br/>
        <w:t>Utilised SSMS for writing SQL queries and calculating risk factor scores to assign risk ratings to customers.</w:t>
      </w:r>
      <w:r>
        <w:br/>
        <w:t>Developed a Power BI report to present intuitive and informative reports effectively .</w:t>
      </w:r>
      <w:r>
        <w:br/>
        <w:t>Jan 2024 Jul 2024</w:t>
      </w:r>
      <w:r>
        <w:br/>
      </w:r>
      <w:r>
        <w:br/>
        <w:t>Projects</w:t>
      </w:r>
      <w:r>
        <w:br/>
        <w:t>Summarize Ease</w:t>
      </w:r>
      <w:r>
        <w:br/>
        <w:t xml:space="preserve">Fine-tuned a FLAN-T5 model using PEFT and LoRA techniques </w:t>
      </w:r>
      <w:r>
        <w:t>on Amazon SageMaker for dialogue summarization</w:t>
      </w:r>
      <w:r>
        <w:br/>
        <w:t>tasks.</w:t>
      </w:r>
      <w:r>
        <w:br/>
        <w:t>Evaluated model performance using ROUGE metrics and optimized outputs through prompt engineering and</w:t>
      </w:r>
      <w:r>
        <w:br/>
        <w:t>generative configuration tuning.</w:t>
      </w:r>
      <w:r>
        <w:br/>
        <w:t>Built an interactive Streamlit web application as a frontend to perform real-time dialogue summarization.</w:t>
      </w:r>
      <w:r>
        <w:br/>
        <w:t>Ensured reproducibility and scalability by documenting environment setup and fixing random seeds.</w:t>
      </w:r>
      <w:r>
        <w:br/>
        <w:t>Configured production-ready deployment (Flask + Procfile) and integrated email services for account recovery and</w:t>
      </w:r>
      <w:r>
        <w:br/>
        <w:t>notific</w:t>
      </w:r>
      <w:r>
        <w:t>ations, ensuring scalability and usability in real-world environments.</w:t>
      </w:r>
      <w:r>
        <w:br/>
        <w:t>Jan 2025</w:t>
      </w:r>
      <w:r>
        <w:br/>
      </w:r>
      <w:r>
        <w:br/>
        <w:t>Myntra Clone</w:t>
      </w:r>
      <w:r>
        <w:br/>
        <w:t>Engineered secure user authentication with JWT tokens and password hashing, protecting sensitive user data.</w:t>
      </w:r>
      <w:r>
        <w:br/>
        <w:t>Developed RESTful APIs for product catalog, shopping bag, and checkout, fully integrated with Redux-managed</w:t>
      </w:r>
      <w:r>
        <w:br/>
        <w:t>frontend state.</w:t>
      </w:r>
      <w:r>
        <w:br/>
        <w:t>Implemented PostgreSQL full-text search with ranked results and SQL LIKE fallback, enhancing product</w:t>
      </w:r>
      <w:r>
        <w:br/>
        <w:t>discoverability and search performance.</w:t>
      </w:r>
      <w:r>
        <w:br/>
        <w:t>Deployed frontend on Choreo, backend on Verce</w:t>
      </w:r>
      <w:r>
        <w:t>l serverless functions, and database on Neon, enabling scalable,</w:t>
      </w:r>
      <w:r>
        <w:br/>
        <w:t>low-latency operations.</w:t>
      </w:r>
      <w:r>
        <w:br/>
        <w:t>Enhanced user experience with async search, responsive design, loading states, and comprehensive error handling.</w:t>
      </w:r>
      <w:r>
        <w:br/>
        <w:t>Present</w:t>
      </w:r>
      <w:r>
        <w:br/>
      </w:r>
      <w:r>
        <w:br/>
        <w:t>AI Tutor</w:t>
      </w:r>
      <w:r>
        <w:br/>
        <w:t>Designed and implemented an AI Tutor application leveraging Python, Flask, LangChain, and Chroma Vector DB for</w:t>
      </w:r>
      <w:r>
        <w:br/>
      </w:r>
      <w:r>
        <w:lastRenderedPageBreak/>
        <w:t>intelligent document retrieval(RAG) and conversational AI.</w:t>
      </w:r>
      <w:r>
        <w:br/>
        <w:t>Integrated OpenAI GPT-4o-mini for natural language understanding and ElevenLabs STT/TTS APIs to enable real-time</w:t>
      </w:r>
      <w:r>
        <w:br/>
        <w:t>speech-to</w:t>
      </w:r>
      <w:r>
        <w:t>-text and text-to-speech interaction.</w:t>
      </w:r>
      <w:r>
        <w:br/>
        <w:t>Developed RESTful APIs (/chat, /query, /upload, /stt, /tts) and consumed them with a React frontend, including an</w:t>
      </w:r>
      <w:r>
        <w:br/>
        <w:t>animated 3D Mascot using Three.js / React-Three-Fiber.</w:t>
      </w:r>
      <w:r>
        <w:br/>
        <w:t>Engineered a persistent vector memory system with Chroma for context-aware Q&amp;A across PDF documents(RAG).</w:t>
      </w:r>
      <w:r>
        <w:br/>
        <w:t>Built voice-enabled conversational flows with speech recognition and synthesis, enabling interactive tutoring</w:t>
      </w:r>
      <w:r>
        <w:br/>
        <w:t>experiences.</w:t>
      </w:r>
      <w:r>
        <w:br/>
        <w:t>Aug 2025</w:t>
      </w:r>
      <w:r>
        <w:br/>
      </w:r>
      <w:r>
        <w:br/>
        <w:t>SkimLit</w:t>
      </w:r>
      <w:r>
        <w:br/>
        <w:t>Enhanced medical paper readability by categorizing sentenc</w:t>
      </w:r>
      <w:r>
        <w:t>es for easier comprehension.</w:t>
      </w:r>
      <w:r>
        <w:br/>
        <w:t>For the same, transformed the text data into a structured DataFrame to conduct data cleaning and preparation for</w:t>
      </w:r>
      <w:r>
        <w:br/>
        <w:t>model training and classification tasks.</w:t>
      </w:r>
      <w:r>
        <w:br/>
        <w:t>Employed TensorFlow to construct a classification model using LSTM networks, effectively capturing sentence</w:t>
      </w:r>
      <w:r>
        <w:br/>
        <w:t>context and relationships.</w:t>
      </w:r>
      <w:r>
        <w:br/>
        <w:t>Aug 2025</w:t>
      </w:r>
      <w:r>
        <w:br/>
      </w:r>
      <w:r>
        <w:br/>
        <w:t>Deep Research APP</w:t>
      </w:r>
      <w:r>
        <w:br/>
        <w:t>Developed a multi-agent AI research application using Streamlit, integrating the OpenAI SDK for advanced language</w:t>
      </w:r>
      <w:r>
        <w:br/>
        <w:t xml:space="preserve">model interactions, and leveraging web search tools </w:t>
      </w:r>
      <w:r>
        <w:t>to automate comprehensive research, report generation, and</w:t>
      </w:r>
      <w:r>
        <w:br/>
        <w:t>email delivery.</w:t>
      </w:r>
      <w:r>
        <w:br/>
        <w:t>Designed and implemented a scalable AI research platform that utilizes the OpenAI SDK for Intelligent content</w:t>
      </w:r>
      <w:r>
        <w:br/>
        <w:t>generation and a robust system of web search tools for data acquisition. Enhancing research efficiency and user</w:t>
      </w:r>
      <w:r>
        <w:br/>
        <w:t>experience through a Streamlit interface.</w:t>
      </w:r>
      <w:r>
        <w:br/>
        <w:t>Engineered an AI-powered research solution featuring automated multi-step queries, a persistent chat history</w:t>
      </w:r>
      <w:r>
        <w:br/>
        <w:t xml:space="preserve">(SQLite), and a dynamic UI, specifically integrating the OpenAI </w:t>
      </w:r>
      <w:r>
        <w:t>SDK for agentic reasoning and web search tools for</w:t>
      </w:r>
      <w:r>
        <w:br/>
        <w:t>Broad information retrieval.</w:t>
      </w:r>
      <w:r>
        <w:br/>
        <w:t>Jun 2025</w:t>
      </w:r>
      <w:r>
        <w:br/>
      </w:r>
      <w:r>
        <w:br/>
        <w:t>SafeSpace</w:t>
      </w:r>
      <w:r>
        <w:br/>
      </w:r>
      <w:r>
        <w:lastRenderedPageBreak/>
        <w:t>Built SafeSpace, an AI-powered mental and physical health assistant using Streamlit, FastAPI, and GPT-4.</w:t>
      </w:r>
      <w:r>
        <w:br/>
        <w:t>Fine-tuned deepseek-ai/DeepSeek-R1-Distill-Llama-8B on FreedomIntelligence/medical-o1-reasoning- SFT using</w:t>
      </w:r>
      <w:r>
        <w:br/>
        <w:t>Unsloth and tracked training with Weights &amp; Biases (wandb).</w:t>
      </w:r>
      <w:r>
        <w:br/>
        <w:t>Used OpenAI embeddings and FAISS for vector-based document retrieval(RAG), enabling contextual medical Q&amp;A</w:t>
      </w:r>
      <w:r>
        <w:br/>
        <w:t>from PDF resources.</w:t>
      </w:r>
      <w:r>
        <w:br/>
        <w:t>Integrated mu</w:t>
      </w:r>
      <w:r>
        <w:t>lti-agent routing with LangGraph and delivered empathetic responses using MedGemma, with image</w:t>
      </w:r>
      <w:r>
        <w:br/>
        <w:t>diagnosis via GPT-4 Vision.</w:t>
      </w:r>
      <w:r>
        <w:br/>
        <w:t>Implemented emergency handling by triggering real-time phone calls to predefined contacts using Twilio.</w:t>
      </w:r>
      <w:r>
        <w:br/>
        <w:t>Jul 2025</w:t>
      </w:r>
      <w:r>
        <w:br/>
      </w:r>
      <w:r>
        <w:br/>
        <w:t>Core Skills</w:t>
      </w:r>
      <w:r>
        <w:br/>
        <w:t>Python, CPP, Flask, Html, CSS, JavaScript, Bootstrap, MySql, Rest API, Pandas, Scikit-Learn, Numpy, ML, PyTorch,</w:t>
      </w:r>
      <w:r>
        <w:br/>
        <w:t>TensorFlow, Generative AI, Amazon SageMaker, Open AI, Hugging Face, Langchain, Power BI, Power Automate,</w:t>
      </w:r>
      <w:r>
        <w:br/>
        <w:t>Power Apps, FastAPI, React JS, Twilio API, El</w:t>
      </w:r>
      <w:r>
        <w:t>evenLabs, Redux, Vercel</w:t>
      </w:r>
      <w:r>
        <w:br/>
      </w:r>
      <w:r>
        <w:br/>
        <w:t>Education</w:t>
      </w:r>
      <w:r>
        <w:br/>
        <w:t>Galgotias College of Engineering and Technology</w:t>
      </w:r>
      <w:r>
        <w:br/>
        <w:t>Bachelor of Technology Computer Science and Engineering</w:t>
      </w:r>
      <w:r>
        <w:br/>
        <w:t>GPA: 7.94</w:t>
      </w:r>
      <w:r>
        <w:br/>
      </w:r>
      <w:r>
        <w:br/>
        <w:t>Certificates</w:t>
      </w:r>
      <w:r>
        <w:br/>
        <w:t>100 Days of Code: The Complete Python Pro Bootcamp for 2023</w:t>
      </w:r>
      <w:r>
        <w:br/>
        <w:t>Generative AI with Large Language Models</w:t>
      </w:r>
      <w:r>
        <w:br/>
        <w:t>Machine Learning Specialization</w:t>
      </w:r>
      <w:r>
        <w:br/>
        <w:t>Azure Data Scientist Associate</w:t>
      </w:r>
      <w:r>
        <w:br/>
      </w:r>
      <w:r>
        <w:br/>
      </w:r>
      <w:r>
        <w:br/>
      </w:r>
      <w:r w:rsidRPr="004E578D">
        <w:rPr>
          <w:b/>
          <w:bCs/>
        </w:rPr>
        <w:t>Weakness:</w:t>
      </w:r>
      <w:r w:rsidRPr="004E578D">
        <w:br/>
        <w:t>"I sometimes dive too deep into technical details, which can slow me down when quick decisions are needed. While this helps me deliver high-quality solutions, I’m actively working on balancing depth with efficiency by prioritizing tasks better and setting clearer boundaries for exploration versus delivery."</w:t>
      </w:r>
    </w:p>
    <w:sectPr w:rsidR="00765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9094780">
    <w:abstractNumId w:val="8"/>
  </w:num>
  <w:num w:numId="2" w16cid:durableId="2009208758">
    <w:abstractNumId w:val="6"/>
  </w:num>
  <w:num w:numId="3" w16cid:durableId="66348755">
    <w:abstractNumId w:val="5"/>
  </w:num>
  <w:num w:numId="4" w16cid:durableId="155073835">
    <w:abstractNumId w:val="4"/>
  </w:num>
  <w:num w:numId="5" w16cid:durableId="163474638">
    <w:abstractNumId w:val="7"/>
  </w:num>
  <w:num w:numId="6" w16cid:durableId="180094067">
    <w:abstractNumId w:val="3"/>
  </w:num>
  <w:num w:numId="7" w16cid:durableId="385685290">
    <w:abstractNumId w:val="2"/>
  </w:num>
  <w:num w:numId="8" w16cid:durableId="509832333">
    <w:abstractNumId w:val="1"/>
  </w:num>
  <w:num w:numId="9" w16cid:durableId="124271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578D"/>
    <w:rsid w:val="00765B25"/>
    <w:rsid w:val="00AA1D8D"/>
    <w:rsid w:val="00B47730"/>
    <w:rsid w:val="00CB0664"/>
    <w:rsid w:val="00D774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218B9B7-91CD-492E-B0B1-1BC51150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Shekhar, Shubham</cp:lastModifiedBy>
  <cp:revision>2</cp:revision>
  <dcterms:created xsi:type="dcterms:W3CDTF">2013-12-23T23:15:00Z</dcterms:created>
  <dcterms:modified xsi:type="dcterms:W3CDTF">2025-10-04T14:15:00Z</dcterms:modified>
  <cp:category/>
</cp:coreProperties>
</file>